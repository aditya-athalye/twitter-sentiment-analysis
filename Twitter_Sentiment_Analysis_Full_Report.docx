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Department of Artificial Intelligence &amp; Data Science,</w:t>
        <w:br/>
        <w:t>K. K. Wagh Institute of Engineering Education and Research Nashik</w:t>
      </w:r>
    </w:p>
    <w:p>
      <w:pPr>
        <w:pStyle w:val="Title"/>
        <w:jc w:val="center"/>
      </w:pPr>
      <w:r>
        <w:br/>
        <w:t>A</w:t>
        <w:br/>
        <w:t>Project Report</w:t>
        <w:br/>
        <w:br/>
        <w:t>On</w:t>
        <w:br/>
        <w:t>“Twitter Sentiment Analysis”</w:t>
        <w:br/>
      </w:r>
    </w:p>
    <w:p>
      <w:pPr/>
      <w:r>
        <w:br/>
        <w:t>GUIDED BY</w:t>
        <w:br/>
        <w:br/>
        <w:t>Prof. Mahendra Shinde Sir</w:t>
        <w:br/>
        <w:br/>
        <w:t>SUBMITTED TO</w:t>
        <w:br/>
        <w:br/>
        <w:t>Department of Artificial Intelligence &amp; Data Science</w:t>
        <w:br/>
        <w:t>K. K. Wagh Institute of Engineering Education and Research, Nashik</w:t>
        <w:br/>
        <w:t>Academic Year 2024-2025</w:t>
        <w:br/>
        <w:br/>
        <w:t>FY Artificial Intelligence and Data Science Engineering.</w:t>
      </w:r>
    </w:p>
    <w:p>
      <w:r>
        <w:br/>
        <w:t>SUBMITTED BY</w:t>
        <w:br/>
        <w:br/>
        <w:t>Yadav Yash Laxman (62)</w:t>
        <w:br/>
        <w:t>Krishna Singh (54)</w:t>
        <w:br/>
        <w:t>[Add other two names here]</w:t>
      </w:r>
    </w:p>
    <w:p>
      <w:r>
        <w:br w:type="page"/>
      </w:r>
    </w:p>
    <w:p>
      <w:pPr>
        <w:pStyle w:val="Title"/>
        <w:jc w:val="center"/>
      </w:pPr>
      <w:r>
        <w:t>INDEX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Sr No</w:t>
            </w:r>
          </w:p>
        </w:tc>
        <w:tc>
          <w:tcPr>
            <w:tcW w:type="dxa" w:w="2880"/>
          </w:tcPr>
          <w:p>
            <w:r>
              <w:t>Contents</w:t>
            </w:r>
          </w:p>
        </w:tc>
        <w:tc>
          <w:tcPr>
            <w:tcW w:type="dxa" w:w="2880"/>
          </w:tcPr>
          <w:p>
            <w:r>
              <w:t>Page No</w:t>
            </w:r>
          </w:p>
        </w:tc>
      </w:tr>
      <w:tr>
        <w:tc>
          <w:tcPr>
            <w:tcW w:type="dxa" w:w="2880"/>
          </w:tcPr>
          <w:p>
            <w:r>
              <w:t>1.</w:t>
            </w:r>
          </w:p>
        </w:tc>
        <w:tc>
          <w:tcPr>
            <w:tcW w:type="dxa" w:w="2880"/>
          </w:tcPr>
          <w:p>
            <w:r>
              <w:t>Introduction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2.</w:t>
            </w:r>
          </w:p>
        </w:tc>
        <w:tc>
          <w:tcPr>
            <w:tcW w:type="dxa" w:w="2880"/>
          </w:tcPr>
          <w:p>
            <w:r>
              <w:t>Objectives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3.</w:t>
            </w:r>
          </w:p>
        </w:tc>
        <w:tc>
          <w:tcPr>
            <w:tcW w:type="dxa" w:w="2880"/>
          </w:tcPr>
          <w:p>
            <w:r>
              <w:t>Software and Hardware Requirements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4.</w:t>
            </w:r>
          </w:p>
        </w:tc>
        <w:tc>
          <w:tcPr>
            <w:tcW w:type="dxa" w:w="2880"/>
          </w:tcPr>
          <w:p>
            <w:r>
              <w:t>Methodology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5.</w:t>
            </w:r>
          </w:p>
        </w:tc>
        <w:tc>
          <w:tcPr>
            <w:tcW w:type="dxa" w:w="2880"/>
          </w:tcPr>
          <w:p>
            <w:r>
              <w:t>Implementation Details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6.</w:t>
            </w:r>
          </w:p>
        </w:tc>
        <w:tc>
          <w:tcPr>
            <w:tcW w:type="dxa" w:w="2880"/>
          </w:tcPr>
          <w:p>
            <w:r>
              <w:t>Testing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7.</w:t>
            </w:r>
          </w:p>
        </w:tc>
        <w:tc>
          <w:tcPr>
            <w:tcW w:type="dxa" w:w="2880"/>
          </w:tcPr>
          <w:p>
            <w:r>
              <w:t>Results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8.</w:t>
            </w:r>
          </w:p>
        </w:tc>
        <w:tc>
          <w:tcPr>
            <w:tcW w:type="dxa" w:w="2880"/>
          </w:tcPr>
          <w:p>
            <w:r>
              <w:t>Conclusion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</w:tbl>
    <w:p>
      <w:r>
        <w:br w:type="page"/>
      </w:r>
    </w:p>
    <w:p>
      <w:pPr>
        <w:pStyle w:val="Heading1"/>
      </w:pPr>
      <w:r>
        <w:t>1. INTRODUCTION</w:t>
      </w:r>
    </w:p>
    <w:p>
      <w:r>
        <w:t>In today's digital age, platforms like Twitter are powerful tools for expressing public sentiment in real-time. Twitter Sentiment Analysis is an AI-based tool that detects emotions—positive, negative, or neutral—from tweets. This project explores Natural Language Processing (NLP) and Machine Learning to interpret the public mood and trends.</w:t>
        <w:br/>
        <w:br/>
        <w:t>Our goal was to create a web-based application using Python and Streamlit that allows users to input a tweet and instantly get the sentiment result. By training a machine learning model on a dataset of labeled tweets, the system can classify new inputs and visualize the result with clarity.</w:t>
        <w:br/>
        <w:br/>
        <w:t>This project introduces students to core AI concepts while delivering a simple, accessible platform for data science exploration.</w:t>
        <w:br/>
        <w:br/>
      </w:r>
    </w:p>
    <w:p>
      <w:r>
        <w:t>Screenshot Placeholder Here</w:t>
      </w:r>
    </w:p>
    <w:p>
      <w:r>
        <w:t xml:space="preserve">                              </w:t>
      </w:r>
    </w:p>
    <w:p>
      <w:r>
        <w:br w:type="page"/>
      </w:r>
    </w:p>
    <w:p>
      <w:pPr>
        <w:pStyle w:val="Heading1"/>
      </w:pPr>
      <w:r>
        <w:t>2. OBJECTIVES</w:t>
      </w:r>
    </w:p>
    <w:p>
      <w:r>
        <w:t>- To build a real-time sentiment analysis system using NLP.</w:t>
        <w:br/>
        <w:t>- To allow user input via a web interface built with Streamlit.</w:t>
        <w:br/>
        <w:t>- To classify text into Positive, Negative, or Neutral sentiments.</w:t>
        <w:br/>
        <w:t>- To understand and apply data cleaning, preprocessing, and ML classification.</w:t>
        <w:br/>
        <w:t>- To gain experience in deploying Python-based machine learning tools.</w:t>
      </w:r>
    </w:p>
    <w:p>
      <w:r>
        <w:br w:type="page"/>
      </w:r>
    </w:p>
    <w:p>
      <w:pPr>
        <w:pStyle w:val="Heading1"/>
      </w:pPr>
      <w:r>
        <w:t>3. SOFTWARE AND HARDWARE REQUIREMENTS</w:t>
      </w:r>
    </w:p>
    <w:p>
      <w:r>
        <w:t>🖥 Software Requirements:</w:t>
        <w:br/>
        <w:t>- Python 3.9+</w:t>
        <w:br/>
        <w:t>- Libraries: Streamlit, NLTK, pandas, scikit-learn, Matplotlib</w:t>
        <w:br/>
        <w:t>- Jupyter/VS Code for development</w:t>
        <w:br/>
        <w:t>- Dataset: Pre-labeled Twitter sentiment dataset</w:t>
        <w:br/>
        <w:t>- Git (for version control)</w:t>
      </w:r>
    </w:p>
    <w:p>
      <w:r>
        <w:t>💻 Hardware Requirements:</w:t>
        <w:br/>
        <w:t>- 4GB RAM minimum</w:t>
        <w:br/>
        <w:t>- Internet connection for deployment</w:t>
        <w:br/>
        <w:t>- Web browser (Chrome/Firefox)</w:t>
        <w:br/>
        <w:t>- Laptop/Desktop</w:t>
      </w:r>
    </w:p>
    <w:p>
      <w:r>
        <w:br w:type="page"/>
      </w:r>
    </w:p>
    <w:p>
      <w:pPr>
        <w:pStyle w:val="Heading1"/>
      </w:pPr>
      <w:r>
        <w:t>4. METHODOLOGY</w:t>
      </w:r>
    </w:p>
    <w:p>
      <w:r>
        <w:t>The system architecture includes:</w:t>
        <w:br/>
        <w:t>1. Data Collection: Tweets with sentiment labels from datasets.</w:t>
        <w:br/>
        <w:t>2. Preprocessing: Remove special characters, stop words, and perform tokenization.</w:t>
        <w:br/>
        <w:t>3. NLP Modeling: TF-IDF for vectorization and a classifier (Logistic Regression) for prediction.</w:t>
        <w:br/>
        <w:t>4. Model Training: Train on historical labeled data.</w:t>
        <w:br/>
        <w:t>5. Interface: Streamlit app that takes input and shows results visually.</w:t>
        <w:br/>
      </w:r>
    </w:p>
    <w:p>
      <w:r>
        <w:t>Screenshot Placeholder Here</w:t>
      </w:r>
    </w:p>
    <w:p>
      <w:r>
        <w:t xml:space="preserve">                              </w:t>
      </w:r>
    </w:p>
    <w:p>
      <w:r>
        <w:br w:type="page"/>
      </w:r>
    </w:p>
    <w:p>
      <w:pPr>
        <w:pStyle w:val="Heading1"/>
      </w:pPr>
      <w:r>
        <w:t>5. IMPLEMENTATION DETAILS</w:t>
      </w:r>
    </w:p>
    <w:p>
      <w:r>
        <w:t>- Streamlit is used for developing the interface.</w:t>
        <w:br/>
        <w:t>- scikit-learn is used to train a sentiment classification model.</w:t>
        <w:br/>
        <w:t>- NLTK handles text cleaning and preprocessing.</w:t>
        <w:br/>
        <w:t>- The app takes input from a user and classifies it in real-time.</w:t>
        <w:br/>
        <w:t>- Output includes probability and classification result.</w:t>
        <w:br/>
      </w:r>
    </w:p>
    <w:p>
      <w:r>
        <w:t>Screenshot Placeholder Here</w:t>
      </w:r>
    </w:p>
    <w:p>
      <w:r>
        <w:br w:type="page"/>
      </w:r>
    </w:p>
    <w:p>
      <w:pPr>
        <w:pStyle w:val="Heading1"/>
      </w:pPr>
      <w:r>
        <w:t>6. TESTING</w:t>
      </w:r>
    </w:p>
    <w:p>
      <w:r>
        <w:t>- Tested on Chrome and Firefox.</w:t>
        <w:br/>
        <w:t>- Verified NLP pipeline for various tweet types.</w:t>
        <w:br/>
        <w:t>- Evaluated accuracy using test data.</w:t>
        <w:br/>
        <w:t>- Confirmed app runs smoothly on multiple devices.</w:t>
        <w:br/>
      </w:r>
    </w:p>
    <w:p>
      <w:r>
        <w:t>Screenshot Placeholder Here</w:t>
      </w:r>
    </w:p>
    <w:p>
      <w:r>
        <w:br w:type="page"/>
      </w:r>
    </w:p>
    <w:p>
      <w:pPr>
        <w:pStyle w:val="Heading1"/>
      </w:pPr>
      <w:r>
        <w:t>7. RESULTS</w:t>
      </w:r>
    </w:p>
    <w:p>
      <w:r>
        <w:t>- The trained model achieved good accuracy on test data.</w:t>
        <w:br/>
        <w:t>- Real-time tweet analysis works efficiently.</w:t>
        <w:br/>
        <w:t>- Streamlit interface provides a user-friendly experience.</w:t>
        <w:br/>
        <w:t>- Sample inputs confirmed correct classification into sentiment classes.</w:t>
        <w:br/>
      </w:r>
    </w:p>
    <w:p>
      <w:r>
        <w:t>Screenshot Placeholder Here</w:t>
      </w:r>
    </w:p>
    <w:p>
      <w:r>
        <w:br w:type="page"/>
      </w:r>
    </w:p>
    <w:p>
      <w:pPr>
        <w:pStyle w:val="Heading1"/>
      </w:pPr>
      <w:r>
        <w:t>8. CONCLUSION</w:t>
      </w:r>
    </w:p>
    <w:p>
      <w:r>
        <w:t>The Twitter Sentiment Analysis project demonstrates how machine learning and NLP can be integrated into a web-based application to deliver practical insights. By enabling users to understand tweet sentiments instantly, the app serves as an educational tool for beginners in AI.</w:t>
        <w:br/>
        <w:br/>
        <w:t>Future upgrades can include:</w:t>
        <w:br/>
        <w:t>- Support for multilingual sentiment analysis</w:t>
        <w:br/>
        <w:t>- Live tweet analysis via Twitter API</w:t>
        <w:br/>
        <w:t>- Enhanced visualization and data export features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